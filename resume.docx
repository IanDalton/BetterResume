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/>
          <w:sz w:val="32"/>
        </w:rPr>
        <w:t>Ian Dalton - Científico de Datos</w:t>
      </w:r>
    </w:p>
    <w:p>
      <w:pPr>
        <w:spacing w:line="240" w:lineRule="auto"/>
        <w:jc w:val="both"/>
      </w:pPr>
      <w:r>
        <w:rPr>
          <w:rFonts w:ascii="Calibri" w:hAnsi="Calibri"/>
          <w:sz w:val="20"/>
        </w:rPr>
        <w:t>Buenos Aires City, Argentina • +54 9 11 3465-2325</w:t>
      </w:r>
    </w:p>
    <w:p>
      <w:pPr>
        <w:spacing w:line="240" w:lineRule="auto"/>
        <w:jc w:val="both"/>
      </w:pPr>
      <w:r>
        <w:rPr>
          <w:rFonts w:ascii="Calibri" w:hAnsi="Calibri"/>
          <w:sz w:val="20"/>
        </w:rPr>
        <w:t xml:space="preserve">daltioan@gmail.com • </w:t>
      </w:r>
      <w:hyperlink r:id="rId9">
        <w:r>
          <w:rPr>
            <w:rStyle w:val="Hyperlink"/>
          </w:rPr>
          <w:t>https://www.linkedin.com/in/ian-dalton-data/</w:t>
        </w:r>
      </w:hyperlink>
      <w:r>
        <w:t xml:space="preserve"> • </w:t>
      </w:r>
      <w:hyperlink r:id="rId10">
        <w:r>
          <w:rPr>
            <w:rStyle w:val="Hyperlink"/>
          </w:rPr>
          <w:t>https://github.com/IanDalton</w:t>
        </w:r>
      </w:hyperlink>
    </w:p>
    <w:p>
      <w:pPr>
        <w:spacing w:line="240" w:lineRule="auto"/>
        <w:jc w:val="both"/>
      </w:pPr>
      <w:r>
        <w:rPr>
          <w:rFonts w:ascii="Calibri" w:hAnsi="Calibri"/>
          <w:sz w:val="20"/>
        </w:rPr>
        <w:t>Científico de Datos con más de dos años de experiencia en el desarrollo y despliegue de soluciones de Machine Learning e Inteligencia Artificial. Experto en la construcción de modelos predictivos, análisis de grandes volúmenes de datos y optimización de procesos mediante el uso de Python, R y plataformas Cloud como Azure. Habilidad demostrada en la transformación de datos complejos en insights accionables y la mejora de la eficiencia operativa, logrando impactos medibles en la reducción de costos y el aumento de beneficios.</w:t>
      </w:r>
    </w:p>
    <w:p>
      <w:pPr>
        <w:pStyle w:val="Title"/>
      </w:pPr>
      <w:r>
        <w:rPr>
          <w:rFonts w:ascii="Times New Roman" w:hAnsi="Times New Roman"/>
          <w:sz w:val="22"/>
        </w:rPr>
        <w:t>SKILLS</w:t>
      </w:r>
    </w:p>
    <w:p>
      <w:pPr>
        <w:pStyle w:val="ListBullet"/>
        <w:spacing w:line="240" w:lineRule="auto"/>
        <w:jc w:val="both"/>
      </w:pPr>
      <w:r>
        <w:rPr>
          <w:b/>
        </w:rPr>
        <w:t>Ciencia de Datos &amp; Machine Learning (ML)</w:t>
      </w:r>
      <w:r>
        <w:t xml:space="preserve"> - Experiencia integral en desarrollo y aplicación de modelos predictivos, incluyendo regresión, clasificación, series temporales, árboles, ensambles, redes neuronales, clustering y reducción de dimensionalidad, optimizando resultados y eficiencia en la predicción de ventas y detección de anomalías.</w:t>
      </w:r>
    </w:p>
    <w:p>
      <w:pPr>
        <w:pStyle w:val="ListBullet"/>
        <w:spacing w:line="240" w:lineRule="auto"/>
        <w:jc w:val="both"/>
      </w:pPr>
      <w:r>
        <w:rPr>
          <w:b/>
        </w:rPr>
        <w:t>Inteligencia Artificial (IA) Generativa</w:t>
      </w:r>
      <w:r>
        <w:t xml:space="preserve"> - Desarrollo e integración de soluciones basadas en IA Generativa, utilizando frameworks como LangChain y técnicas de Retrieval Augmented Generation (RAG) para mejorar las capacidades de Large Language Models (LLM) y la precisión de respuestas.</w:t>
      </w:r>
    </w:p>
    <w:p>
      <w:pPr>
        <w:pStyle w:val="ListBullet"/>
        <w:spacing w:line="240" w:lineRule="auto"/>
        <w:jc w:val="both"/>
      </w:pPr>
      <w:r>
        <w:rPr>
          <w:b/>
        </w:rPr>
        <w:t>Programación &amp; Análisis de Datos</w:t>
      </w:r>
      <w:r>
        <w:t xml:space="preserve"> - Dominio de Python y R para el desarrollo de soluciones de software y análisis de datos, utilizando librerías clave como pandas, scikit-learn (sklearn), NumPy, XGBoost y herramientas de visualización como Matplotlib, Pyplot, Seaborn y Plotly.</w:t>
      </w:r>
    </w:p>
    <w:p>
      <w:pPr>
        <w:pStyle w:val="ListBullet"/>
        <w:spacing w:line="240" w:lineRule="auto"/>
        <w:jc w:val="both"/>
      </w:pPr>
      <w:r>
        <w:rPr>
          <w:b/>
        </w:rPr>
        <w:t>Bases de Datos &amp; SQL</w:t>
      </w:r>
      <w:r>
        <w:t xml:space="preserve"> - Experiencia avanzada en SQL y gestión de bases de datos como PostgreSQL, SQLite y Azure Database, para la consulta, manipulación y estructuración de grandes volúmenes de datos, asegurando la integridad y accesibilidad.</w:t>
      </w:r>
    </w:p>
    <w:p>
      <w:pPr>
        <w:pStyle w:val="ListBullet"/>
        <w:spacing w:line="240" w:lineRule="auto"/>
        <w:jc w:val="both"/>
      </w:pPr>
      <w:r>
        <w:rPr>
          <w:b/>
        </w:rPr>
        <w:t>Ingeniería de Datos</w:t>
      </w:r>
      <w:r>
        <w:t xml:space="preserve"> - Diseño e implementación de pipelines ETL (Extract, Transform, Load) escalables para la ingesta, limpieza y procesamiento de datos, optimizando la eficiencia y calidad de los conjuntos de datos para análisis y modelos de ML, ahorrando más de 250 horas-hombre en procesamiento manual.</w:t>
      </w:r>
    </w:p>
    <w:p>
      <w:pPr>
        <w:pStyle w:val="ListBullet"/>
        <w:spacing w:line="240" w:lineRule="auto"/>
        <w:jc w:val="both"/>
      </w:pPr>
      <w:r>
        <w:rPr>
          <w:b/>
        </w:rPr>
        <w:t>Plataformas Cloud &amp; DevOps</w:t>
      </w:r>
      <w:r>
        <w:t xml:space="preserve"> - Experiencia práctica en plataformas Cloud, preferentemente Azure, para el despliegue de soluciones, automatización de tareas con Azure Functions (reduciendo el tiempo en un 80%) y la implementación de prácticas de Continuous Integration/Continuous Delivery (CI/CD) utilizando GitHub Actions.</w:t>
      </w:r>
    </w:p>
    <w:p>
      <w:pPr>
        <w:pStyle w:val="ListBullet"/>
        <w:spacing w:line="240" w:lineRule="auto"/>
        <w:jc w:val="both"/>
      </w:pPr>
      <w:r>
        <w:rPr>
          <w:b/>
        </w:rPr>
        <w:t>Metodologías Ágiles</w:t>
      </w:r>
      <w:r>
        <w:t xml:space="preserve"> - Colaboración efectiva en entornos de desarrollo ágil (Agile), participando activamente en sprints para asegurar la entrega eficiente de proyectos y la adaptación a requisitos cambiantes, contribuyendo a una mayor eficiencia y rendimiento del sistema.</w:t>
      </w:r>
    </w:p>
    <w:p>
      <w:pPr>
        <w:pStyle w:val="ListBullet"/>
        <w:spacing w:line="240" w:lineRule="auto"/>
        <w:jc w:val="both"/>
      </w:pPr>
      <w:r>
        <w:rPr>
          <w:b/>
        </w:rPr>
        <w:t>Visualización &amp; Comunicación de Datos</w:t>
      </w:r>
      <w:r>
        <w:t xml:space="preserve"> - Creación de visualizaciones interactivas y presentaciones asertivas de resultados complejos, transformando datos en insights accionables para audiencias técnicas y no técnicas, utilizando herramientas como Matplotlib, Pyplot, Seaborn y Power BI.</w:t>
      </w:r>
    </w:p>
    <w:p>
      <w:pPr>
        <w:pStyle w:val="ListBullet"/>
        <w:spacing w:line="240" w:lineRule="auto"/>
        <w:jc w:val="both"/>
      </w:pPr>
      <w:r>
        <w:rPr>
          <w:b/>
        </w:rPr>
        <w:t>Análisis Estadístico &amp; Evaluación de Modelos</w:t>
      </w:r>
      <w:r>
        <w:t xml:space="preserve"> - Aplicación de estadística básica y avanzada para el Análisis Exploratorio de Datos (EDA), evaluación de modelos (supervisados y no supervisados) y técnicas de balanceo de datos, asegurando la robustez y validez de los resultados para una toma de decisiones informada.</w:t>
      </w:r>
    </w:p>
    <w:p>
      <w:pPr>
        <w:pStyle w:val="ListBullet"/>
        <w:spacing w:line="240" w:lineRule="auto"/>
        <w:jc w:val="both"/>
      </w:pPr>
      <w:r>
        <w:rPr>
          <w:b/>
        </w:rPr>
        <w:t>Buenas Prácticas de Programación</w:t>
      </w:r>
      <w:r>
        <w:t xml:space="preserve"> - Adherencia a buenas prácticas de programación, incluyendo código limpio, modular y documentado, para garantizar la mantenibilidad, escalabilidad y colaboración eficiente en proyectos de software.</w:t>
      </w:r>
    </w:p>
    <w:p>
      <w:pPr>
        <w:pStyle w:val="Title"/>
      </w:pPr>
      <w:r>
        <w:rPr>
          <w:rFonts w:ascii="Times New Roman" w:hAnsi="Times New Roman"/>
          <w:sz w:val="22"/>
        </w:rPr>
        <w:t>EXPERIENCE</w:t>
      </w:r>
    </w:p>
    <w:p>
      <w:pPr>
        <w:tabs>
          <w:tab w:pos="9360" w:val="right"/>
        </w:tabs>
        <w:spacing w:line="240" w:lineRule="auto"/>
        <w:jc w:val="both"/>
      </w:pPr>
      <w:r>
        <w:rPr>
          <w:b/>
        </w:rPr>
        <w:t>Accenture</w:t>
      </w:r>
      <w:r>
        <w:t xml:space="preserve"> • Argentina • Ingeniero de Datos</w:t>
      </w:r>
      <w:r>
        <w:tab/>
        <w:t>(Agosto 2024 - Presente)</w:t>
      </w:r>
    </w:p>
    <w:p>
      <w:pPr>
        <w:spacing w:line="240" w:lineRule="auto"/>
        <w:jc w:val="both"/>
      </w:pPr>
      <w:r>
        <w:t>Desarrollé e integré soluciones basadas en Inteligencia Artificial (IA) para un banco líder, utilizando LangChain y Retrieval Augmented Generation (RAG) para mejorar las capacidades de Large Language Models (LLM), colaborando en sprints ágiles. Implementé el procesamiento de mensajes de voz y consultas de datos estructuradas, mejorando la precisión del sistema. Desplegué soluciones en Azure con GitHub Actions para Continuous Integration/Continuous Delivery (CI/CD) y desarrollé pipelines ETL para detección de anomalías, ahorrando más de 120 horas-hombre en limpieza y carga de datos.</w:t>
      </w:r>
    </w:p>
    <w:p>
      <w:pPr>
        <w:tabs>
          <w:tab w:pos="9360" w:val="right"/>
        </w:tabs>
        <w:spacing w:line="240" w:lineRule="auto"/>
        <w:jc w:val="both"/>
      </w:pPr>
      <w:r>
        <w:rPr>
          <w:b/>
        </w:rPr>
        <w:t>Somos Feed</w:t>
      </w:r>
      <w:r>
        <w:t xml:space="preserve"> • Argentina • Arquitecto de Datos</w:t>
      </w:r>
      <w:r>
        <w:tab/>
        <w:t>(Julio 2024 - Diciembre 2024)</w:t>
      </w:r>
    </w:p>
    <w:p>
      <w:pPr>
        <w:spacing w:line="240" w:lineRule="auto"/>
        <w:jc w:val="both"/>
      </w:pPr>
      <w:r>
        <w:t>Diseñé e implementé la infraestructura de backend y un algoritmo de Machine Learning (ML) para automatizar la recolección de datos y optimizar la estimación de ventas, logrando una reducción del 68% en el desperdicio y un aumento del 30% en los beneficios. Generé pipelines ETL para cargar datos y desarrollé un pipeline de ML que ajusta automáticamente el mejor regresor, liberando tiempo del equipo de científicos de datos. Realicé Análisis Exploratorio de Datos (EDA) y análisis estadístico para identificar áreas de mayor impacto.</w:t>
      </w:r>
    </w:p>
    <w:p>
      <w:pPr>
        <w:tabs>
          <w:tab w:pos="9360" w:val="right"/>
        </w:tabs>
        <w:spacing w:line="240" w:lineRule="auto"/>
        <w:jc w:val="both"/>
      </w:pPr>
      <w:r>
        <w:rPr>
          <w:b/>
        </w:rPr>
        <w:t>Turbodato</w:t>
      </w:r>
      <w:r>
        <w:t xml:space="preserve"> • Argentina • Arquitecto de Datos</w:t>
      </w:r>
      <w:r>
        <w:tab/>
        <w:t>(Enero 2024 - Diciembre 2024)</w:t>
      </w:r>
    </w:p>
    <w:p>
      <w:pPr>
        <w:spacing w:line="240" w:lineRule="auto"/>
        <w:jc w:val="both"/>
      </w:pPr>
      <w:r>
        <w:t>Diseñé y construí la infraestructura de backend de la startup, enfocándome en escalabilidad y automatización de procesos. Desarrollé bots de web scraping para inteligencia de negocios competitiva y creé dashboards interactivos utilizando Power BI para facilitar la toma de decisiones en tiempo real. Implementé tareas automatizadas utilizando Azure Functions, reduciendo el tiempo dedicado a tareas manuales en un 80%.</w:t>
      </w:r>
    </w:p>
    <w:p>
      <w:pPr>
        <w:pStyle w:val="Title"/>
      </w:pPr>
      <w:r>
        <w:rPr>
          <w:rFonts w:ascii="Times New Roman" w:hAnsi="Times New Roman"/>
          <w:sz w:val="22"/>
        </w:rPr>
        <w:t>EDUCATION AND CERTIFICATIONS</w:t>
      </w:r>
    </w:p>
    <w:p>
      <w:pPr>
        <w:tabs>
          <w:tab w:pos="9360" w:val="right"/>
        </w:tabs>
        <w:spacing w:line="240" w:lineRule="auto"/>
        <w:jc w:val="both"/>
      </w:pPr>
      <w:r>
        <w:rPr>
          <w:rFonts w:ascii="Calibri" w:hAnsi="Calibri"/>
          <w:sz w:val="20"/>
        </w:rPr>
        <w:t>ITBA, Argentina • Data Science</w:t>
      </w:r>
      <w:r>
        <w:tab/>
        <w:t>01/2021 - 07/2025</w:t>
      </w:r>
    </w:p>
    <w:p>
      <w:pPr>
        <w:tabs>
          <w:tab w:pos="9360" w:val="right"/>
        </w:tabs>
        <w:spacing w:line="240" w:lineRule="auto"/>
        <w:jc w:val="both"/>
      </w:pPr>
      <w:r>
        <w:rPr>
          <w:rFonts w:ascii="Calibri" w:hAnsi="Calibri"/>
          <w:sz w:val="20"/>
        </w:rPr>
        <w:t>ITBA, Argentina • Full Stack Developer</w:t>
      </w:r>
      <w:r>
        <w:tab/>
        <w:t>03/2023 - 09/2023</w:t>
      </w:r>
    </w:p>
    <w:sectPr w:rsidR="00FC693F" w:rsidRPr="0006063C" w:rsidSect="00034616"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ian-dalton-data/" TargetMode="External"/><Relationship Id="rId10" Type="http://schemas.openxmlformats.org/officeDocument/2006/relationships/hyperlink" Target="https://github.com/IanDal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