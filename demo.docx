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Ian Dalton</w:t>
      </w:r>
    </w:p>
    <w:p>
      <w:r>
        <w:t>Buenos Aires City, Argentina • +54 9 11 3465-2325</w:t>
      </w:r>
    </w:p>
    <w:p>
      <w:r>
        <w:t>daltioan@gmail.com • https://www.linkedin.com/in/ian-dalton-id/</w:t>
      </w:r>
    </w:p>
    <w:p>
      <w:pPr>
        <w:pStyle w:val="Heading1"/>
      </w:pPr>
      <w:r>
        <w:t>SKILLS</w:t>
      </w:r>
    </w:p>
    <w:p>
      <w:r>
        <w:t xml:space="preserve">Data Architecture &amp; Engineering -Proficient in designing and implementing scalable data pipelines, databases, and dashboards. Experienced with Python, SQL, R, and cloud-based solutions.. </w:t>
        <w:br/>
        <w:t xml:space="preserve">Project &amp; Team Management -Led a team of five in developing a Flutter application for CEITBA, ensuring efficiency and scalability with Firebase and Google Cloud. Experienced in Agile methodologies, including Scrum and Kanban. </w:t>
        <w:br/>
        <w:t>Web Scraping &amp; Automation - Built automated data collection bots for business intelligence at Turbodato, using Azure Functions and Azure SQL to streamline data processing.</w:t>
        <w:br/>
        <w:t>Cloud &amp; DevOps - Skilled in cloud services such as Azure, Google Cloud, AWS, and Firebase. Experience in bare metal server administration and deploying scalable solutions..</w:t>
        <w:br/>
        <w:t>Visualization &amp; Business Intelligence - Implemented interactive dashboards using Power BI, Looker Studio, and Tableau to facilitate data-driven decision-making for our clients.</w:t>
        <w:br/>
        <w:t>Software Development - Expertise in multiple programming languages including Python, SQL, R, Dart, Java, and JavaScript. Developed and integrated new technologies to enhance AI-driven systems.</w:t>
        <w:br/>
      </w:r>
    </w:p>
    <w:p>
      <w:pPr>
        <w:pStyle w:val="Heading1"/>
      </w:pPr>
      <w:r>
        <w:t>EXPERIENCE</w:t>
      </w:r>
    </w:p>
    <w:p>
      <w:pPr>
        <w:pStyle w:val="Heading1"/>
      </w:pPr>
      <w:r>
        <w:t>EXPERIENCE</w:t>
      </w:r>
    </w:p>
    <w:p>
      <w:pPr>
        <w:tabs>
          <w:tab w:pos="9360" w:val="right"/>
        </w:tabs>
      </w:pPr>
      <w:r>
        <w:rPr>
          <w:b/>
        </w:rPr>
        <w:t>Accenture, Argentina • Data Engineer</w:t>
      </w:r>
      <w:r>
        <w:tab/>
      </w:r>
      <w:r>
        <w:t>(08/2024) - Present</w:t>
      </w:r>
    </w:p>
    <w:p>
      <w:r>
        <w:t>Developed and integrated AI-driven solutions for a large bank, utilizing LangChain and RAGs to enhance LLM capabilities. Implemented voice message processing and structured data queries, improving system response accuracy. Collaborated in Agile sprints, contributing to increased system efficiency and performance.</w:t>
      </w:r>
    </w:p>
    <w:p>
      <w:pPr>
        <w:tabs>
          <w:tab w:pos="9360" w:val="right"/>
        </w:tabs>
      </w:pPr>
      <w:r>
        <w:rPr>
          <w:b/>
        </w:rPr>
        <w:t>Turbodato, Argentina • Data Architect</w:t>
      </w:r>
      <w:r>
        <w:tab/>
      </w:r>
      <w:r>
        <w:t>(01/2024) - Present</w:t>
      </w:r>
    </w:p>
    <w:p>
      <w:r>
        <w:t>Designed and built the startup’s backend infrastructure with a focus on scalability and automation. Developed web scraping bots to collect competitive business intelligence for clients like Itaú Bank and Cebra Jugueterías. Created interactive dashboards using Power BI, enabling real-time decision-making.</w:t>
      </w:r>
    </w:p>
    <w:p>
      <w:pPr>
        <w:tabs>
          <w:tab w:pos="9360" w:val="right"/>
        </w:tabs>
      </w:pPr>
      <w:r>
        <w:rPr>
          <w:b/>
        </w:rPr>
        <w:t>Mouse Soluciones, Argentina • Software Developer</w:t>
      </w:r>
      <w:r>
        <w:tab/>
      </w:r>
      <w:r>
        <w:t>(02/2020) - 08/2024</w:t>
      </w:r>
    </w:p>
    <w:p>
      <w:r>
        <w:t>Designed and implemented custom software solutions using Python, SQL, and Firebase to address client-specific needs.</w:t>
      </w:r>
    </w:p>
    <w:p>
      <w:pPr>
        <w:tabs>
          <w:tab w:pos="9360" w:val="right"/>
        </w:tabs>
      </w:pPr>
      <w:r>
        <w:rPr>
          <w:b/>
        </w:rPr>
        <w:t>Better Resume, Argentina • Software Developer</w:t>
      </w:r>
      <w:r>
        <w:tab/>
      </w:r>
      <w:r>
        <w:t>(03/2025) - Present</w:t>
      </w:r>
    </w:p>
    <w:p>
      <w:r>
        <w:t>Developed a web app that the user can use to create a resume using LLMs and RAGs to generate a resume tailored to the specific position description. It was built using ChromaDB for the vector database, a locally hosted model and fastapi with a basic javascript frontend. The data is currently stored in a csv so the user can load and modify the data on a familiar format.</w:t>
      </w:r>
    </w:p>
    <w:p>
      <w:pPr>
        <w:pStyle w:val="Heading1"/>
      </w:pPr>
      <w:r>
        <w:t>EDUCATION AND CERTIFICATIONS</w:t>
      </w:r>
    </w:p>
    <w:p>
      <w:r>
        <w:t>ITBA, Argentina • Data Science</w:t>
      </w:r>
    </w:p>
    <w:p>
      <w:r>
        <w:t>2021-01-01 00:00:00 - 2025-07-01 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